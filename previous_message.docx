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Очищенный текст:</w:t>
        <w:br/>
        <w:br/>
        <w:t>ковра большого пушистого, ели и люстры хрустальной с пушинками. 26 tokens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